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913A" w14:textId="77777777" w:rsidR="00A12F33" w:rsidRDefault="00C6024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CHITKARA UNIVERSITY  </w:t>
      </w:r>
    </w:p>
    <w:p w14:paraId="46E04852" w14:textId="77777777" w:rsidR="00A12F33" w:rsidRDefault="00C6024C">
      <w:pPr>
        <w:jc w:val="center"/>
        <w:rPr>
          <w:rFonts w:ascii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</w:rPr>
        <w:t>LAB EVALUATION PROJECT</w:t>
      </w:r>
    </w:p>
    <w:p w14:paraId="25433B25" w14:textId="77777777" w:rsidR="00A12F33" w:rsidRDefault="00C6024C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PROJECT DETAILS TEMPLATE</w:t>
      </w:r>
    </w:p>
    <w:tbl>
      <w:tblPr>
        <w:tblStyle w:val="Style28"/>
        <w:tblW w:w="892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5529"/>
      </w:tblGrid>
      <w:tr w:rsidR="00A12F33" w14:paraId="2FB19123" w14:textId="77777777">
        <w:trPr>
          <w:trHeight w:val="529"/>
          <w:jc w:val="center"/>
        </w:trPr>
        <w:tc>
          <w:tcPr>
            <w:tcW w:w="3397" w:type="dxa"/>
          </w:tcPr>
          <w:p w14:paraId="1F40CD9D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Name</w:t>
            </w:r>
          </w:p>
        </w:tc>
        <w:tc>
          <w:tcPr>
            <w:tcW w:w="5529" w:type="dxa"/>
          </w:tcPr>
          <w:p w14:paraId="141CCB57" w14:textId="1A3DBC8D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27</w:t>
            </w:r>
          </w:p>
        </w:tc>
      </w:tr>
      <w:tr w:rsidR="00A12F33" w14:paraId="55A921B3" w14:textId="77777777">
        <w:trPr>
          <w:trHeight w:val="529"/>
          <w:jc w:val="center"/>
        </w:trPr>
        <w:tc>
          <w:tcPr>
            <w:tcW w:w="3397" w:type="dxa"/>
          </w:tcPr>
          <w:p w14:paraId="4A19BEF6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Title</w:t>
            </w:r>
          </w:p>
          <w:p w14:paraId="58BFB5A3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4DA818FD" w14:textId="46F61D6A" w:rsidR="00A12F33" w:rsidRDefault="003E4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Battle</w:t>
            </w:r>
            <w:r w:rsidR="00E31E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Field-Game</w:t>
            </w:r>
          </w:p>
          <w:p w14:paraId="44D37588" w14:textId="30B49F7D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F50B127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12F33" w14:paraId="22A47195" w14:textId="77777777">
        <w:trPr>
          <w:trHeight w:val="732"/>
          <w:jc w:val="center"/>
        </w:trPr>
        <w:tc>
          <w:tcPr>
            <w:tcW w:w="3397" w:type="dxa"/>
          </w:tcPr>
          <w:p w14:paraId="547EA5AB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Leader</w:t>
            </w:r>
          </w:p>
          <w:p w14:paraId="19A68291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23EBA84E" w14:textId="29536566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Ravinder Singh</w:t>
            </w:r>
          </w:p>
        </w:tc>
      </w:tr>
      <w:tr w:rsidR="00A12F33" w14:paraId="4469BF31" w14:textId="77777777">
        <w:trPr>
          <w:trHeight w:val="1765"/>
          <w:jc w:val="center"/>
        </w:trPr>
        <w:tc>
          <w:tcPr>
            <w:tcW w:w="3397" w:type="dxa"/>
          </w:tcPr>
          <w:p w14:paraId="19A63247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Details of Work division</w:t>
            </w:r>
          </w:p>
        </w:tc>
        <w:tc>
          <w:tcPr>
            <w:tcW w:w="5529" w:type="dxa"/>
          </w:tcPr>
          <w:p w14:paraId="17E39CC5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Style29"/>
              <w:tblW w:w="530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51"/>
              <w:gridCol w:w="2652"/>
            </w:tblGrid>
            <w:tr w:rsidR="00A12F33" w14:paraId="0CE2A45E" w14:textId="77777777" w:rsidTr="003E4619">
              <w:tc>
                <w:tcPr>
                  <w:tcW w:w="2651" w:type="dxa"/>
                </w:tcPr>
                <w:p w14:paraId="1201F647" w14:textId="28C62816" w:rsidR="00A12F33" w:rsidRDefault="00C6024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Student/roll</w:t>
                  </w:r>
                  <w:r w:rsidR="00E31E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652" w:type="dxa"/>
                </w:tcPr>
                <w:p w14:paraId="7051CAEC" w14:textId="77777777" w:rsidR="00A12F33" w:rsidRDefault="00C6024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Work / Role Allotted</w:t>
                  </w:r>
                </w:p>
              </w:tc>
            </w:tr>
            <w:tr w:rsidR="00A12F33" w14:paraId="5FF19AB5" w14:textId="77777777" w:rsidTr="003E4619">
              <w:tc>
                <w:tcPr>
                  <w:tcW w:w="2651" w:type="dxa"/>
                </w:tcPr>
                <w:p w14:paraId="6DC85B86" w14:textId="3493B314" w:rsidR="00A12F33" w:rsidRDefault="00A12F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14:paraId="3A6C186B" w14:textId="7755551A" w:rsidR="00A12F33" w:rsidRDefault="00A12F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12F33" w14:paraId="02C57129" w14:textId="77777777" w:rsidTr="003E4619">
              <w:tc>
                <w:tcPr>
                  <w:tcW w:w="2651" w:type="dxa"/>
                </w:tcPr>
                <w:p w14:paraId="79C00352" w14:textId="5802CC53" w:rsidR="00A12F33" w:rsidRDefault="00C602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Rohan Kumar</w:t>
                  </w:r>
                </w:p>
                <w:p w14:paraId="52C909CA" w14:textId="5C06B38C" w:rsidR="003E4619" w:rsidRDefault="003E46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/221099</w:t>
                  </w:r>
                  <w:r w:rsidR="00C602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0740</w:t>
                  </w:r>
                </w:p>
              </w:tc>
              <w:tc>
                <w:tcPr>
                  <w:tcW w:w="2652" w:type="dxa"/>
                </w:tcPr>
                <w:p w14:paraId="058963C7" w14:textId="432EFBB2" w:rsidR="00A12F33" w:rsidRDefault="003E46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Displaying of battle field on screen</w:t>
                  </w:r>
                  <w:r w:rsidR="00AE13E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  <w:tr w:rsidR="00A12F33" w14:paraId="40AD1B19" w14:textId="77777777" w:rsidTr="003E4619">
              <w:tc>
                <w:tcPr>
                  <w:tcW w:w="2651" w:type="dxa"/>
                </w:tcPr>
                <w:p w14:paraId="0046527A" w14:textId="01F84DDE" w:rsidR="00A12F33" w:rsidRDefault="00C602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Ravinder Singh</w:t>
                  </w:r>
                </w:p>
                <w:p w14:paraId="6B92D748" w14:textId="7EE5F782" w:rsidR="003E4619" w:rsidRDefault="003E46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/2210990</w:t>
                  </w:r>
                  <w:r w:rsidR="00C602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719</w:t>
                  </w:r>
                </w:p>
              </w:tc>
              <w:tc>
                <w:tcPr>
                  <w:tcW w:w="2652" w:type="dxa"/>
                </w:tcPr>
                <w:p w14:paraId="7B59D77F" w14:textId="707E5C62" w:rsidR="00A12F33" w:rsidRDefault="00AE13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Automation of spawning ships randomly in field</w:t>
                  </w:r>
                  <w:r w:rsidR="00694E3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and compilation of code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  <w:tr w:rsidR="00AE13E2" w14:paraId="155BD7E3" w14:textId="77777777" w:rsidTr="003E4619">
              <w:tc>
                <w:tcPr>
                  <w:tcW w:w="2651" w:type="dxa"/>
                </w:tcPr>
                <w:p w14:paraId="0BE684C5" w14:textId="152523C0" w:rsidR="00AE13E2" w:rsidRDefault="00C6024C" w:rsidP="00AE13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Ranveer Singh</w:t>
                  </w:r>
                </w:p>
                <w:p w14:paraId="4BF56094" w14:textId="3795A9B9" w:rsidR="00AE13E2" w:rsidRDefault="00AE13E2" w:rsidP="00AE13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/2210990</w:t>
                  </w:r>
                  <w:r w:rsidR="00C6024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717</w:t>
                  </w:r>
                </w:p>
              </w:tc>
              <w:tc>
                <w:tcPr>
                  <w:tcW w:w="2652" w:type="dxa"/>
                </w:tcPr>
                <w:p w14:paraId="1F86E715" w14:textId="2659195E" w:rsidR="00AE13E2" w:rsidRDefault="00AE13E2" w:rsidP="00AE13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User input, displaying of chances left and ships hit.</w:t>
                  </w:r>
                </w:p>
              </w:tc>
            </w:tr>
            <w:tr w:rsidR="00AE13E2" w14:paraId="3F20DDBC" w14:textId="77777777" w:rsidTr="003E4619">
              <w:tc>
                <w:tcPr>
                  <w:tcW w:w="2651" w:type="dxa"/>
                </w:tcPr>
                <w:p w14:paraId="7F75EF56" w14:textId="77777777" w:rsidR="00AE13E2" w:rsidRDefault="00AE13E2" w:rsidP="00AE13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14:paraId="6A6BA835" w14:textId="77777777" w:rsidR="00AE13E2" w:rsidRDefault="00AE13E2" w:rsidP="00AE13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6AE73F06" w14:textId="77777777" w:rsidR="00A12F33" w:rsidRDefault="00A12F33">
            <w:pPr>
              <w:spacing w:after="0" w:line="240" w:lineRule="auto"/>
            </w:pPr>
          </w:p>
        </w:tc>
      </w:tr>
      <w:tr w:rsidR="00A12F33" w14:paraId="6B1180B7" w14:textId="77777777" w:rsidTr="00DD18AE">
        <w:trPr>
          <w:trHeight w:val="1186"/>
          <w:jc w:val="center"/>
        </w:trPr>
        <w:tc>
          <w:tcPr>
            <w:tcW w:w="3397" w:type="dxa"/>
          </w:tcPr>
          <w:p w14:paraId="27D897F0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level Approach to be followed:  </w:t>
            </w:r>
          </w:p>
          <w:p w14:paraId="3B49A38F" w14:textId="77777777" w:rsidR="00A12F33" w:rsidRDefault="00C6024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 the details  in points</w:t>
            </w:r>
          </w:p>
          <w:p w14:paraId="131488D5" w14:textId="77777777" w:rsidR="00A12F33" w:rsidRDefault="00A12F3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D20BBA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14:paraId="715D8CA7" w14:textId="7A7ACF02" w:rsidR="00A12F33" w:rsidRPr="00AE13E2" w:rsidRDefault="00AE13E2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is having </w:t>
            </w:r>
            <w:r w:rsidR="00E31E72">
              <w:rPr>
                <w:rFonts w:ascii="Times New Roman" w:eastAsia="Times New Roman" w:hAnsi="Times New Roman" w:cs="Times New Roman"/>
                <w:sz w:val="24"/>
                <w:szCs w:val="24"/>
              </w:rPr>
              <w:t>modules:</w:t>
            </w:r>
          </w:p>
          <w:p w14:paraId="45C799BB" w14:textId="77777777" w:rsidR="00AE13E2" w:rsidRDefault="00AE13E2" w:rsidP="00AE13E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1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</w:t>
            </w:r>
          </w:p>
          <w:p w14:paraId="70D40059" w14:textId="77777777" w:rsidR="00694E3D" w:rsidRDefault="00AE13E2" w:rsidP="00DD18A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</w:t>
            </w:r>
          </w:p>
          <w:p w14:paraId="3618A8D3" w14:textId="6894ED47" w:rsidR="0047585F" w:rsidRPr="0047585F" w:rsidRDefault="0047585F" w:rsidP="004758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While loop , for loop , list and functions</w:t>
            </w:r>
          </w:p>
        </w:tc>
      </w:tr>
      <w:tr w:rsidR="00A12F33" w14:paraId="65B21539" w14:textId="77777777">
        <w:trPr>
          <w:trHeight w:val="1644"/>
          <w:jc w:val="center"/>
        </w:trPr>
        <w:tc>
          <w:tcPr>
            <w:tcW w:w="3397" w:type="dxa"/>
          </w:tcPr>
          <w:p w14:paraId="1983D30F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level Approach to be followed:  </w:t>
            </w:r>
          </w:p>
          <w:p w14:paraId="7144B38C" w14:textId="77777777" w:rsidR="00A12F33" w:rsidRDefault="00C6024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details in points</w:t>
            </w:r>
          </w:p>
          <w:p w14:paraId="73A8FE8A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312E1590" w14:textId="69BC8005" w:rsidR="00694E3D" w:rsidRPr="00694E3D" w:rsidRDefault="00694E3D" w:rsidP="00694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694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94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Using of patterns and list to the form the field.</w:t>
            </w:r>
          </w:p>
          <w:p w14:paraId="6FE3D06F" w14:textId="4AB2F56E" w:rsidR="00A12F33" w:rsidRPr="00694E3D" w:rsidRDefault="00694E3D" w:rsidP="00694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2.  Usage of emojis to make game more interactive.</w:t>
            </w:r>
          </w:p>
          <w:p w14:paraId="11C024E5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3540E55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AB67BA4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12F33" w14:paraId="1EBEAB81" w14:textId="77777777">
        <w:trPr>
          <w:trHeight w:val="1644"/>
          <w:jc w:val="center"/>
        </w:trPr>
        <w:tc>
          <w:tcPr>
            <w:tcW w:w="3397" w:type="dxa"/>
          </w:tcPr>
          <w:p w14:paraId="7BE512F4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Advantage of the project with applicability: </w:t>
            </w:r>
          </w:p>
          <w:p w14:paraId="1E152662" w14:textId="2A08E00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5529" w:type="dxa"/>
          </w:tcPr>
          <w:p w14:paraId="53A661BC" w14:textId="0C908D89" w:rsidR="00E31E72" w:rsidRDefault="00E31E72" w:rsidP="00E31E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9561C1D" w14:textId="66DE8C76" w:rsidR="00D43A3A" w:rsidRPr="00D43A3A" w:rsidRDefault="00E31E72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1E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Entertainment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31E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purpose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relieves </w:t>
            </w:r>
            <w:r w:rsidRPr="00E31E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stress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3FA0BA09" w14:textId="0BE34CE0" w:rsidR="00A12F33" w:rsidRPr="00D43A3A" w:rsidRDefault="00D43A3A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1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Interactive</w:t>
            </w:r>
            <w:r w:rsidR="00E31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31E72" w:rsidRPr="00E31E72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E31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exciting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C6E4E4D" w14:textId="61F6D4B1" w:rsidR="00D43A3A" w:rsidRDefault="00E31E72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friendly</w:t>
            </w:r>
            <w:r w:rsidR="00D43A3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2F33" w14:paraId="35838767" w14:textId="77777777">
        <w:trPr>
          <w:trHeight w:val="1103"/>
          <w:jc w:val="center"/>
        </w:trPr>
        <w:tc>
          <w:tcPr>
            <w:tcW w:w="3397" w:type="dxa"/>
          </w:tcPr>
          <w:p w14:paraId="13C62AF0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46A0012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Schedule for implementing the use case: </w:t>
            </w:r>
          </w:p>
          <w:p w14:paraId="619185EF" w14:textId="77777777" w:rsidR="00A12F33" w:rsidRDefault="00C6024C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Tentative Date of Completion of Expected Deliverables</w:t>
            </w:r>
          </w:p>
          <w:p w14:paraId="26CC0209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B76CF6F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800D00F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723A974D" w14:textId="77777777" w:rsidR="00A12F33" w:rsidRDefault="00A12F33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Style30"/>
              <w:tblW w:w="530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51"/>
              <w:gridCol w:w="2652"/>
            </w:tblGrid>
            <w:tr w:rsidR="00A12F33" w14:paraId="4E0CE91F" w14:textId="77777777">
              <w:tc>
                <w:tcPr>
                  <w:tcW w:w="2651" w:type="dxa"/>
                </w:tcPr>
                <w:p w14:paraId="4CCB6C98" w14:textId="77777777" w:rsidR="00A12F33" w:rsidRDefault="00C6024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Deliverable</w:t>
                  </w:r>
                </w:p>
              </w:tc>
              <w:tc>
                <w:tcPr>
                  <w:tcW w:w="2652" w:type="dxa"/>
                </w:tcPr>
                <w:p w14:paraId="3311D45E" w14:textId="77777777" w:rsidR="00A12F33" w:rsidRDefault="00C6024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Expected Date of Completion</w:t>
                  </w:r>
                </w:p>
              </w:tc>
            </w:tr>
            <w:tr w:rsidR="00A12F33" w14:paraId="12593A25" w14:textId="77777777">
              <w:tc>
                <w:tcPr>
                  <w:tcW w:w="2651" w:type="dxa"/>
                </w:tcPr>
                <w:p w14:paraId="60583555" w14:textId="40DD9DEE" w:rsidR="00A12F33" w:rsidRDefault="00694E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Logic</w:t>
                  </w:r>
                </w:p>
              </w:tc>
              <w:tc>
                <w:tcPr>
                  <w:tcW w:w="2652" w:type="dxa"/>
                </w:tcPr>
                <w:p w14:paraId="3302ED60" w14:textId="01637CC1" w:rsidR="00A12F33" w:rsidRDefault="00694E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24/11/2022</w:t>
                  </w:r>
                </w:p>
              </w:tc>
            </w:tr>
            <w:tr w:rsidR="00A12F33" w14:paraId="7904958E" w14:textId="77777777">
              <w:tc>
                <w:tcPr>
                  <w:tcW w:w="2651" w:type="dxa"/>
                </w:tcPr>
                <w:p w14:paraId="04184EC0" w14:textId="5B085828" w:rsidR="00A12F33" w:rsidRDefault="00694E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Code Building</w:t>
                  </w:r>
                </w:p>
              </w:tc>
              <w:tc>
                <w:tcPr>
                  <w:tcW w:w="2652" w:type="dxa"/>
                </w:tcPr>
                <w:p w14:paraId="3391BCCB" w14:textId="7AA5D280" w:rsidR="00A12F33" w:rsidRDefault="00694E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25/11/2022 to 27/11/2022</w:t>
                  </w:r>
                </w:p>
              </w:tc>
            </w:tr>
            <w:tr w:rsidR="00A12F33" w14:paraId="7A72BE25" w14:textId="77777777">
              <w:tc>
                <w:tcPr>
                  <w:tcW w:w="2651" w:type="dxa"/>
                </w:tcPr>
                <w:p w14:paraId="3FEA524F" w14:textId="77777777" w:rsidR="00A12F33" w:rsidRDefault="00A12F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14:paraId="1B6485EE" w14:textId="77777777" w:rsidR="00A12F33" w:rsidRDefault="00A12F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12F33" w14:paraId="606C9F51" w14:textId="77777777">
              <w:tc>
                <w:tcPr>
                  <w:tcW w:w="2651" w:type="dxa"/>
                </w:tcPr>
                <w:p w14:paraId="1EF5849C" w14:textId="77777777" w:rsidR="00A12F33" w:rsidRDefault="00A12F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14:paraId="4BED0F31" w14:textId="77777777" w:rsidR="00A12F33" w:rsidRDefault="00A12F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4228E26F" w14:textId="77777777" w:rsidR="00A12F33" w:rsidRDefault="00A1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12F33" w14:paraId="0E523531" w14:textId="77777777">
        <w:trPr>
          <w:trHeight w:val="1103"/>
          <w:jc w:val="center"/>
        </w:trPr>
        <w:tc>
          <w:tcPr>
            <w:tcW w:w="3397" w:type="dxa"/>
          </w:tcPr>
          <w:p w14:paraId="11EE5469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Future scope of the project</w:t>
            </w:r>
          </w:p>
          <w:p w14:paraId="7F28F963" w14:textId="77777777" w:rsidR="00A12F33" w:rsidRDefault="00C6024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 the details in points</w:t>
            </w:r>
          </w:p>
          <w:p w14:paraId="61F44279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14:paraId="3EA93106" w14:textId="77777777" w:rsidR="00D43A3A" w:rsidRPr="00D43A3A" w:rsidRDefault="00D43A3A">
            <w:pPr>
              <w:widowControl w:val="0"/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Usage of Graphics to make more thrilling and user friendly.</w:t>
            </w:r>
          </w:p>
          <w:p w14:paraId="72A7115E" w14:textId="60326A37" w:rsidR="00A12F33" w:rsidRDefault="00D43A3A">
            <w:pPr>
              <w:widowControl w:val="0"/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Installation of more modules and voice </w:t>
            </w:r>
          </w:p>
        </w:tc>
      </w:tr>
    </w:tbl>
    <w:p w14:paraId="02CF5DF7" w14:textId="77777777" w:rsidR="00A12F33" w:rsidRDefault="00A12F33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685472F1" w14:textId="77777777" w:rsidR="00A12F33" w:rsidRDefault="00C6024C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DOCUMENT HISTORY:</w:t>
      </w:r>
    </w:p>
    <w:tbl>
      <w:tblPr>
        <w:tblStyle w:val="Style31"/>
        <w:tblW w:w="89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9"/>
        <w:gridCol w:w="6677"/>
      </w:tblGrid>
      <w:tr w:rsidR="00A12F33" w14:paraId="475B290B" w14:textId="77777777">
        <w:trPr>
          <w:trHeight w:val="529"/>
        </w:trPr>
        <w:tc>
          <w:tcPr>
            <w:tcW w:w="2279" w:type="dxa"/>
          </w:tcPr>
          <w:p w14:paraId="0ACA79D3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</w:t>
            </w:r>
          </w:p>
        </w:tc>
        <w:tc>
          <w:tcPr>
            <w:tcW w:w="6677" w:type="dxa"/>
          </w:tcPr>
          <w:p w14:paraId="14B037D8" w14:textId="031F61C3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Rohan Kumar, Ravinder Singh and Ranveer Singh</w:t>
            </w:r>
          </w:p>
        </w:tc>
      </w:tr>
      <w:tr w:rsidR="00A12F33" w14:paraId="3551085D" w14:textId="77777777">
        <w:trPr>
          <w:trHeight w:val="406"/>
        </w:trPr>
        <w:tc>
          <w:tcPr>
            <w:tcW w:w="2279" w:type="dxa"/>
          </w:tcPr>
          <w:p w14:paraId="0F426118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By</w:t>
            </w:r>
          </w:p>
        </w:tc>
        <w:tc>
          <w:tcPr>
            <w:tcW w:w="6677" w:type="dxa"/>
          </w:tcPr>
          <w:p w14:paraId="00937DE2" w14:textId="673C0EFC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12F33" w14:paraId="7D14A1F2" w14:textId="77777777">
        <w:trPr>
          <w:trHeight w:val="406"/>
        </w:trPr>
        <w:tc>
          <w:tcPr>
            <w:tcW w:w="2279" w:type="dxa"/>
          </w:tcPr>
          <w:p w14:paraId="00BAB9A6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 of Creation</w:t>
            </w:r>
          </w:p>
        </w:tc>
        <w:tc>
          <w:tcPr>
            <w:tcW w:w="6677" w:type="dxa"/>
          </w:tcPr>
          <w:p w14:paraId="1670B677" w14:textId="4A78BB51" w:rsidR="00A12F33" w:rsidRDefault="00694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November and December</w:t>
            </w:r>
          </w:p>
        </w:tc>
      </w:tr>
    </w:tbl>
    <w:p w14:paraId="1B95C324" w14:textId="77777777" w:rsidR="00A12F33" w:rsidRDefault="00A12F33">
      <w:pPr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sectPr w:rsidR="00A12F33">
      <w:footerReference w:type="default" r:id="rId8"/>
      <w:pgSz w:w="11906" w:h="16838"/>
      <w:pgMar w:top="709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F852D" w14:textId="77777777" w:rsidR="006C6371" w:rsidRDefault="006C6371">
      <w:pPr>
        <w:spacing w:line="240" w:lineRule="auto"/>
      </w:pPr>
      <w:r>
        <w:separator/>
      </w:r>
    </w:p>
  </w:endnote>
  <w:endnote w:type="continuationSeparator" w:id="0">
    <w:p w14:paraId="4951BFE8" w14:textId="77777777" w:rsidR="006C6371" w:rsidRDefault="006C63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6A08A" w14:textId="77777777" w:rsidR="00A12F33" w:rsidRDefault="00C6024C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ab/>
      <w:t xml:space="preserve">                                               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4619">
      <w:rPr>
        <w:noProof/>
        <w:color w:val="000000"/>
      </w:rPr>
      <w:t>1</w:t>
    </w:r>
    <w:r>
      <w:rPr>
        <w:color w:val="000000"/>
      </w:rPr>
      <w:fldChar w:fldCharType="end"/>
    </w:r>
  </w:p>
  <w:p w14:paraId="5FE996A9" w14:textId="77777777" w:rsidR="00A12F33" w:rsidRDefault="00C6024C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08903" w14:textId="77777777" w:rsidR="006C6371" w:rsidRDefault="006C6371">
      <w:pPr>
        <w:spacing w:after="0"/>
      </w:pPr>
      <w:r>
        <w:separator/>
      </w:r>
    </w:p>
  </w:footnote>
  <w:footnote w:type="continuationSeparator" w:id="0">
    <w:p w14:paraId="13915201" w14:textId="77777777" w:rsidR="006C6371" w:rsidRDefault="006C63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1CE4723"/>
    <w:multiLevelType w:val="hybridMultilevel"/>
    <w:tmpl w:val="78D636AE"/>
    <w:lvl w:ilvl="0" w:tplc="BBC888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DF1D86"/>
    <w:multiLevelType w:val="hybridMultilevel"/>
    <w:tmpl w:val="645479E8"/>
    <w:lvl w:ilvl="0" w:tplc="F7C02DE8">
      <w:start w:val="1"/>
      <w:numFmt w:val="lowerRoman"/>
      <w:lvlText w:val="%1)"/>
      <w:lvlJc w:val="left"/>
      <w:pPr>
        <w:ind w:left="1440" w:hanging="72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4713527">
    <w:abstractNumId w:val="3"/>
  </w:num>
  <w:num w:numId="2" w16cid:durableId="1075974379">
    <w:abstractNumId w:val="2"/>
  </w:num>
  <w:num w:numId="3" w16cid:durableId="387802548">
    <w:abstractNumId w:val="7"/>
  </w:num>
  <w:num w:numId="4" w16cid:durableId="444544615">
    <w:abstractNumId w:val="1"/>
  </w:num>
  <w:num w:numId="5" w16cid:durableId="949777364">
    <w:abstractNumId w:val="0"/>
  </w:num>
  <w:num w:numId="6" w16cid:durableId="878468070">
    <w:abstractNumId w:val="4"/>
  </w:num>
  <w:num w:numId="7" w16cid:durableId="1848861792">
    <w:abstractNumId w:val="6"/>
  </w:num>
  <w:num w:numId="8" w16cid:durableId="10195523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F33"/>
    <w:rsid w:val="003E4619"/>
    <w:rsid w:val="0047585F"/>
    <w:rsid w:val="00694E3D"/>
    <w:rsid w:val="006C6371"/>
    <w:rsid w:val="00A068DA"/>
    <w:rsid w:val="00A12F33"/>
    <w:rsid w:val="00AE13E2"/>
    <w:rsid w:val="00C6024C"/>
    <w:rsid w:val="00CD1026"/>
    <w:rsid w:val="00D318B7"/>
    <w:rsid w:val="00D43A3A"/>
    <w:rsid w:val="00DD18AE"/>
    <w:rsid w:val="00E31E72"/>
    <w:rsid w:val="00ED2DB3"/>
    <w:rsid w:val="30F9236F"/>
    <w:rsid w:val="6731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49BF"/>
  <w15:docId w15:val="{B5EFEA06-447A-43E4-86E7-0E7022A1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iPriority="99" w:unhideWhenUsed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annotation reference" w:semiHidden="1" w:uiPriority="99" w:unhideWhenUsed="1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customStyle="1" w:styleId="Style28">
    <w:name w:val="_Style 28"/>
    <w:basedOn w:val="TableNormal1"/>
    <w:tblPr>
      <w:tblCellMar>
        <w:left w:w="108" w:type="dxa"/>
        <w:right w:w="108" w:type="dxa"/>
      </w:tblCellMar>
    </w:tblPr>
  </w:style>
  <w:style w:type="table" w:customStyle="1" w:styleId="Style29">
    <w:name w:val="_Style 29"/>
    <w:basedOn w:val="TableNormal1"/>
    <w:tblPr>
      <w:tblCellMar>
        <w:left w:w="108" w:type="dxa"/>
        <w:right w:w="108" w:type="dxa"/>
      </w:tblCellMar>
    </w:tblPr>
  </w:style>
  <w:style w:type="table" w:customStyle="1" w:styleId="Style30">
    <w:name w:val="_Style 30"/>
    <w:basedOn w:val="TableNormal1"/>
    <w:tblPr>
      <w:tblCellMar>
        <w:left w:w="108" w:type="dxa"/>
        <w:right w:w="108" w:type="dxa"/>
      </w:tblCellMar>
    </w:tblPr>
  </w:style>
  <w:style w:type="table" w:customStyle="1" w:styleId="Style31">
    <w:name w:val="_Style 31"/>
    <w:basedOn w:val="TableNormal1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j00+PSh5RzxDsbWl8e39EetMQ==">AMUW2mW24mbGnnIyX3yqt9jLyjabJcS4ddKV8xxQpiJ5HGmny6issipBj/KGqLZ6jJjDEZHnQed1yBdj6suR/CNebnQvbAgSggEVVOzQb/PudZC+MEEqa64=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Sekar (TT PRP)</dc:creator>
  <cp:lastModifiedBy>Rohan Kumar</cp:lastModifiedBy>
  <cp:revision>9</cp:revision>
  <dcterms:created xsi:type="dcterms:W3CDTF">2022-11-30T04:34:00Z</dcterms:created>
  <dcterms:modified xsi:type="dcterms:W3CDTF">2022-12-02T08:27:00Z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Ref">
    <vt:lpwstr>https://api.informationprotection.azure.com/api/258ac4e4-146a-411e-9dc8-79a9e12fd6da</vt:lpwstr>
  </property>
  <property fmtid="{D5CDD505-2E9C-101B-9397-08002B2CF9AE}" pid="5" name="MSIP_Label_a3599e32-523d-45cf-80c8-50d522cc3338_Owner">
    <vt:lpwstr>MA264281@wipro.com</vt:lpwstr>
  </property>
  <property fmtid="{D5CDD505-2E9C-101B-9397-08002B2CF9AE}" pid="6" name="MSIP_Label_a3599e32-523d-45cf-80c8-50d522cc3338_SetDate">
    <vt:lpwstr>2021-01-16T07:39:30.5637495+05:30</vt:lpwstr>
  </property>
  <property fmtid="{D5CDD505-2E9C-101B-9397-08002B2CF9AE}" pid="7" name="MSIP_Label_a3599e32-523d-45cf-80c8-50d522cc3338_Name">
    <vt:lpwstr>Public</vt:lpwstr>
  </property>
  <property fmtid="{D5CDD505-2E9C-101B-9397-08002B2CF9AE}" pid="8" name="MSIP_Label_a3599e32-523d-45cf-80c8-50d522cc3338_Application">
    <vt:lpwstr>Microsoft Azure Information Protection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  <property fmtid="{D5CDD505-2E9C-101B-9397-08002B2CF9AE}" pid="11" name="KSOProductBuildVer">
    <vt:lpwstr>1033-11.2.0.11380</vt:lpwstr>
  </property>
  <property fmtid="{D5CDD505-2E9C-101B-9397-08002B2CF9AE}" pid="12" name="ICV">
    <vt:lpwstr>D4274497345C409AA3FC3E276073C86D</vt:lpwstr>
  </property>
</Properties>
</file>